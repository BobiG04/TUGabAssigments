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4094" w14:textId="77777777" w:rsidR="00190248" w:rsidRPr="0033092D" w:rsidRDefault="00000000">
      <w:pPr>
        <w:pStyle w:val="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Документация за играта „Познай числото“</w:t>
      </w:r>
    </w:p>
    <w:p w14:paraId="182553D2" w14:textId="77777777" w:rsidR="00190248" w:rsidRPr="0033092D" w:rsidRDefault="00000000">
      <w:pPr>
        <w:pStyle w:val="2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Описание на играта</w:t>
      </w:r>
    </w:p>
    <w:p w14:paraId="6B0D61E6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Играта „Познай числото“ е базирана на клиент-сървър архитектура и се играе между клиентски приложения и сървър. Сървърът генерира случайно число между 1 и 100, което играчите трябва да познаят, като изпращат предположения (числа). Сървърът отговаря с подсказки, за да помогне на играчите:</w:t>
      </w:r>
      <w:r w:rsidRPr="0033092D">
        <w:rPr>
          <w:rFonts w:ascii="Geologica" w:hAnsi="Geologica"/>
        </w:rPr>
        <w:br/>
        <w:t>- "Grater" (по-голямо) — ако изпратеното число е по-малко от генерираното.</w:t>
      </w:r>
      <w:r w:rsidRPr="0033092D">
        <w:rPr>
          <w:rFonts w:ascii="Geologica" w:hAnsi="Geologica"/>
        </w:rPr>
        <w:br/>
        <w:t>- "Lower" (по-малко) — ако изпратеното число е по-голямо от генерираното.</w:t>
      </w:r>
      <w:r w:rsidRPr="0033092D">
        <w:rPr>
          <w:rFonts w:ascii="Geologica" w:hAnsi="Geologica"/>
        </w:rPr>
        <w:br/>
        <w:t>- "Yes! The number is X" — ако играчът познае правилното число. След това сървърът генерира ново случайно число за следващата игра.</w:t>
      </w:r>
      <w:r w:rsidRPr="0033092D">
        <w:rPr>
          <w:rFonts w:ascii="Geologica" w:hAnsi="Geologica"/>
        </w:rPr>
        <w:br/>
        <w:t>Играта може да се играе от множество клиенти едновременно.</w:t>
      </w:r>
    </w:p>
    <w:p w14:paraId="7B71A0BF" w14:textId="77777777" w:rsidR="00190248" w:rsidRPr="0033092D" w:rsidRDefault="00000000">
      <w:pPr>
        <w:pStyle w:val="2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Как работи приложението</w:t>
      </w:r>
    </w:p>
    <w:p w14:paraId="5130CAAD" w14:textId="77777777" w:rsidR="00190248" w:rsidRPr="0033092D" w:rsidRDefault="00000000">
      <w:pPr>
        <w:pStyle w:val="3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Сървър</w:t>
      </w:r>
    </w:p>
    <w:p w14:paraId="57DC4276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1. Сървърното приложение (PIS_Sem_Upr_8_Serv) стартира на предварително дефиниран порт (12345).</w:t>
      </w:r>
      <w:r w:rsidRPr="0033092D">
        <w:rPr>
          <w:rFonts w:ascii="Geologica" w:hAnsi="Geologica"/>
        </w:rPr>
        <w:br/>
        <w:t>2. При стартиране:</w:t>
      </w:r>
      <w:r w:rsidRPr="0033092D">
        <w:rPr>
          <w:rFonts w:ascii="Geologica" w:hAnsi="Geologica"/>
        </w:rPr>
        <w:br/>
        <w:t>- Генерира се случайно число за познаване.</w:t>
      </w:r>
      <w:r w:rsidRPr="0033092D">
        <w:rPr>
          <w:rFonts w:ascii="Geologica" w:hAnsi="Geologica"/>
        </w:rPr>
        <w:br/>
        <w:t>- Сървърът започва да слуша за входящи връзки от клиенти.</w:t>
      </w:r>
      <w:r w:rsidRPr="0033092D">
        <w:rPr>
          <w:rFonts w:ascii="Geologica" w:hAnsi="Geologica"/>
        </w:rPr>
        <w:br/>
        <w:t>3. За всеки свързан клиент:</w:t>
      </w:r>
      <w:r w:rsidRPr="0033092D">
        <w:rPr>
          <w:rFonts w:ascii="Geologica" w:hAnsi="Geologica"/>
        </w:rPr>
        <w:br/>
        <w:t>- Създава се нова нишка (ClientHandler), която обработва комуникацията с клиента.</w:t>
      </w:r>
      <w:r w:rsidRPr="0033092D">
        <w:rPr>
          <w:rFonts w:ascii="Geologica" w:hAnsi="Geologica"/>
        </w:rPr>
        <w:br/>
        <w:t>- Клиентът може да изпраща предположения, които сървърът обработва и връща отговор.</w:t>
      </w:r>
      <w:r w:rsidRPr="0033092D">
        <w:rPr>
          <w:rFonts w:ascii="Geologica" w:hAnsi="Geologica"/>
        </w:rPr>
        <w:br/>
        <w:t>4. При познаване на числото, сървърът уведомява клиента и генерира ново число за играта.</w:t>
      </w:r>
    </w:p>
    <w:p w14:paraId="37EE8D1F" w14:textId="77777777" w:rsidR="00190248" w:rsidRPr="0033092D" w:rsidRDefault="00000000">
      <w:pPr>
        <w:pStyle w:val="3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Клиент</w:t>
      </w:r>
    </w:p>
    <w:p w14:paraId="55A8B973" w14:textId="3683D91F" w:rsid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1. Клиентското приложение (PIS_Sem_Upr_8_Cli) се свързва към сървъра, използвайки IP адрес (localhost) и порт (12345).</w:t>
      </w:r>
      <w:r w:rsidRPr="0033092D">
        <w:rPr>
          <w:rFonts w:ascii="Geologica" w:hAnsi="Geologica"/>
        </w:rPr>
        <w:br/>
        <w:t>2. Играчът въвежда своето предположение през конзолата.</w:t>
      </w:r>
      <w:r w:rsidRPr="0033092D">
        <w:rPr>
          <w:rFonts w:ascii="Geologica" w:hAnsi="Geologica"/>
        </w:rPr>
        <w:br/>
        <w:t>3. Клиентът изпраща предположението към сървъра.</w:t>
      </w:r>
      <w:r w:rsidRPr="0033092D">
        <w:rPr>
          <w:rFonts w:ascii="Geologica" w:hAnsi="Geologica"/>
        </w:rPr>
        <w:br/>
        <w:t>4. Сървърът отговаря с подсказка, която клиентът показва в конзолата.</w:t>
      </w:r>
      <w:r w:rsidRPr="0033092D">
        <w:rPr>
          <w:rFonts w:ascii="Geologica" w:hAnsi="Geologica"/>
        </w:rPr>
        <w:br/>
        <w:t xml:space="preserve">5. Играчът повтаря процеса, </w:t>
      </w:r>
      <w:proofErr w:type="spellStart"/>
      <w:r w:rsidRPr="0033092D">
        <w:rPr>
          <w:rFonts w:ascii="Geologica" w:hAnsi="Geologica"/>
        </w:rPr>
        <w:t>докато</w:t>
      </w:r>
      <w:proofErr w:type="spellEnd"/>
      <w:r w:rsidRPr="0033092D">
        <w:rPr>
          <w:rFonts w:ascii="Geologica" w:hAnsi="Geologica"/>
        </w:rPr>
        <w:t xml:space="preserve"> </w:t>
      </w:r>
      <w:proofErr w:type="spellStart"/>
      <w:r w:rsidRPr="0033092D">
        <w:rPr>
          <w:rFonts w:ascii="Geologica" w:hAnsi="Geologica"/>
        </w:rPr>
        <w:t>не</w:t>
      </w:r>
      <w:proofErr w:type="spellEnd"/>
      <w:r w:rsidRPr="0033092D">
        <w:rPr>
          <w:rFonts w:ascii="Geologica" w:hAnsi="Geologica"/>
        </w:rPr>
        <w:t xml:space="preserve"> </w:t>
      </w:r>
      <w:proofErr w:type="spellStart"/>
      <w:r w:rsidRPr="0033092D">
        <w:rPr>
          <w:rFonts w:ascii="Geologica" w:hAnsi="Geologica"/>
        </w:rPr>
        <w:t>познае</w:t>
      </w:r>
      <w:proofErr w:type="spellEnd"/>
      <w:r w:rsidRPr="0033092D">
        <w:rPr>
          <w:rFonts w:ascii="Geologica" w:hAnsi="Geologica"/>
        </w:rPr>
        <w:t xml:space="preserve"> </w:t>
      </w:r>
      <w:proofErr w:type="spellStart"/>
      <w:r w:rsidRPr="0033092D">
        <w:rPr>
          <w:rFonts w:ascii="Geologica" w:hAnsi="Geologica"/>
        </w:rPr>
        <w:t>числото</w:t>
      </w:r>
      <w:proofErr w:type="spellEnd"/>
      <w:r w:rsidRPr="0033092D">
        <w:rPr>
          <w:rFonts w:ascii="Geologica" w:hAnsi="Geologica"/>
        </w:rPr>
        <w:t>.</w:t>
      </w:r>
    </w:p>
    <w:p w14:paraId="7B2D4AE2" w14:textId="77777777" w:rsidR="0033092D" w:rsidRDefault="0033092D">
      <w:pPr>
        <w:rPr>
          <w:rFonts w:ascii="Geologica" w:hAnsi="Geologica"/>
        </w:rPr>
      </w:pPr>
      <w:r>
        <w:rPr>
          <w:rFonts w:ascii="Geologica" w:hAnsi="Geologica"/>
        </w:rPr>
        <w:br w:type="page"/>
      </w:r>
    </w:p>
    <w:p w14:paraId="44DF4CCA" w14:textId="77777777" w:rsidR="00190248" w:rsidRPr="0033092D" w:rsidRDefault="00000000">
      <w:pPr>
        <w:pStyle w:val="21"/>
        <w:rPr>
          <w:rFonts w:ascii="Geologica" w:hAnsi="Geologica"/>
          <w:color w:val="auto"/>
        </w:rPr>
      </w:pPr>
      <w:proofErr w:type="spellStart"/>
      <w:r w:rsidRPr="0033092D">
        <w:rPr>
          <w:rFonts w:ascii="Geologica" w:hAnsi="Geologica"/>
          <w:color w:val="auto"/>
        </w:rPr>
        <w:lastRenderedPageBreak/>
        <w:t>Инструкции</w:t>
      </w:r>
      <w:proofErr w:type="spellEnd"/>
      <w:r w:rsidRPr="0033092D">
        <w:rPr>
          <w:rFonts w:ascii="Geologica" w:hAnsi="Geologica"/>
          <w:color w:val="auto"/>
        </w:rPr>
        <w:t xml:space="preserve"> </w:t>
      </w:r>
      <w:proofErr w:type="spellStart"/>
      <w:r w:rsidRPr="0033092D">
        <w:rPr>
          <w:rFonts w:ascii="Geologica" w:hAnsi="Geologica"/>
          <w:color w:val="auto"/>
        </w:rPr>
        <w:t>за</w:t>
      </w:r>
      <w:proofErr w:type="spellEnd"/>
      <w:r w:rsidRPr="0033092D">
        <w:rPr>
          <w:rFonts w:ascii="Geologica" w:hAnsi="Geologica"/>
          <w:color w:val="auto"/>
        </w:rPr>
        <w:t xml:space="preserve"> </w:t>
      </w:r>
      <w:proofErr w:type="spellStart"/>
      <w:r w:rsidRPr="0033092D">
        <w:rPr>
          <w:rFonts w:ascii="Geologica" w:hAnsi="Geologica"/>
          <w:color w:val="auto"/>
        </w:rPr>
        <w:t>стартиране</w:t>
      </w:r>
      <w:proofErr w:type="spellEnd"/>
    </w:p>
    <w:p w14:paraId="4591BD52" w14:textId="77777777" w:rsidR="00190248" w:rsidRPr="0033092D" w:rsidRDefault="00000000">
      <w:pPr>
        <w:pStyle w:val="3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Изисквания</w:t>
      </w:r>
    </w:p>
    <w:p w14:paraId="0318C7C3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1. Java Development Kit (JDK), версия 8 или по-нова.</w:t>
      </w:r>
      <w:r w:rsidRPr="0033092D">
        <w:rPr>
          <w:rFonts w:ascii="Geologica" w:hAnsi="Geologica"/>
        </w:rPr>
        <w:br/>
        <w:t>2. Конзолен достъп до системата.</w:t>
      </w:r>
      <w:r w:rsidRPr="0033092D">
        <w:rPr>
          <w:rFonts w:ascii="Geologica" w:hAnsi="Geologica"/>
        </w:rPr>
        <w:br/>
        <w:t>3. Два файла с код:</w:t>
      </w:r>
      <w:r w:rsidRPr="0033092D">
        <w:rPr>
          <w:rFonts w:ascii="Geologica" w:hAnsi="Geologica"/>
        </w:rPr>
        <w:br/>
        <w:t>- PIS_Sem_Upr_8_Serv.java — сървърна част.</w:t>
      </w:r>
      <w:r w:rsidRPr="0033092D">
        <w:rPr>
          <w:rFonts w:ascii="Geologica" w:hAnsi="Geologica"/>
        </w:rPr>
        <w:br/>
        <w:t>- PIS_Sem_Upr_8_Cli.java — клиентска част.</w:t>
      </w:r>
    </w:p>
    <w:p w14:paraId="68B43690" w14:textId="77777777" w:rsidR="00190248" w:rsidRPr="0033092D" w:rsidRDefault="00000000">
      <w:pPr>
        <w:pStyle w:val="3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Стъпки за стартиране</w:t>
      </w:r>
    </w:p>
    <w:p w14:paraId="649E3164" w14:textId="77777777" w:rsidR="00190248" w:rsidRPr="0033092D" w:rsidRDefault="00000000">
      <w:pPr>
        <w:pStyle w:val="4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Сървър</w:t>
      </w:r>
    </w:p>
    <w:p w14:paraId="23D9BC92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1. Компилирайте сървърния код:</w:t>
      </w:r>
      <w:r w:rsidRPr="0033092D">
        <w:rPr>
          <w:rFonts w:ascii="Geologica" w:hAnsi="Geologica"/>
        </w:rPr>
        <w:br/>
        <w:t xml:space="preserve">   javac PIS_Sem_Upr_8_Serv.java</w:t>
      </w:r>
      <w:r w:rsidRPr="0033092D">
        <w:rPr>
          <w:rFonts w:ascii="Geologica" w:hAnsi="Geologica"/>
        </w:rPr>
        <w:br/>
        <w:t>2. Стартирайте сървъра:</w:t>
      </w:r>
      <w:r w:rsidRPr="0033092D">
        <w:rPr>
          <w:rFonts w:ascii="Geologica" w:hAnsi="Geologica"/>
        </w:rPr>
        <w:br/>
        <w:t xml:space="preserve">   java com.mycompany.pis_sem_upr.PIS_Sem_Upr_8_Serv</w:t>
      </w:r>
      <w:r w:rsidRPr="0033092D">
        <w:rPr>
          <w:rFonts w:ascii="Geologica" w:hAnsi="Geologica"/>
        </w:rPr>
        <w:br/>
        <w:t>3. В конзолата ще видите съобщение: The server starts on a port: 12345</w:t>
      </w:r>
    </w:p>
    <w:p w14:paraId="7323EE73" w14:textId="77777777" w:rsidR="00190248" w:rsidRPr="0033092D" w:rsidRDefault="00000000">
      <w:pPr>
        <w:pStyle w:val="4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Клиент</w:t>
      </w:r>
    </w:p>
    <w:p w14:paraId="057209C8" w14:textId="1E5AF09F" w:rsid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1. Компилирайте клиентския код:</w:t>
      </w:r>
      <w:r w:rsidRPr="0033092D">
        <w:rPr>
          <w:rFonts w:ascii="Geologica" w:hAnsi="Geologica"/>
        </w:rPr>
        <w:br/>
        <w:t xml:space="preserve">   javac PIS_Sem_Upr_8_Cli.java</w:t>
      </w:r>
      <w:r w:rsidRPr="0033092D">
        <w:rPr>
          <w:rFonts w:ascii="Geologica" w:hAnsi="Geologica"/>
        </w:rPr>
        <w:br/>
        <w:t>2. Стартирайте клиента:</w:t>
      </w:r>
      <w:r w:rsidRPr="0033092D">
        <w:rPr>
          <w:rFonts w:ascii="Geologica" w:hAnsi="Geologica"/>
        </w:rPr>
        <w:br/>
        <w:t xml:space="preserve">   java com.mycompany.pis_sem_upr.PIS_Sem_Upr_8_Cli</w:t>
      </w:r>
      <w:r w:rsidRPr="0033092D">
        <w:rPr>
          <w:rFonts w:ascii="Geologica" w:hAnsi="Geologica"/>
        </w:rPr>
        <w:br/>
        <w:t>3. Въведете своето предположение в конзолата, когато получите подканата:</w:t>
      </w:r>
      <w:r w:rsidRPr="0033092D">
        <w:rPr>
          <w:rFonts w:ascii="Geologica" w:hAnsi="Geologica"/>
        </w:rPr>
        <w:br/>
        <w:t xml:space="preserve">   Enter your guess (number between 1 and 100): </w:t>
      </w:r>
      <w:r w:rsidRPr="0033092D">
        <w:rPr>
          <w:rFonts w:ascii="Geologica" w:hAnsi="Geologica"/>
        </w:rPr>
        <w:br/>
        <w:t>4. Клиентът ще получи отговор от сървъра, например:</w:t>
      </w:r>
      <w:r w:rsidRPr="0033092D">
        <w:rPr>
          <w:rFonts w:ascii="Geologica" w:hAnsi="Geologica"/>
        </w:rPr>
        <w:br/>
        <w:t xml:space="preserve">   Server: Grater</w:t>
      </w:r>
    </w:p>
    <w:p w14:paraId="21CDC387" w14:textId="77777777" w:rsidR="0033092D" w:rsidRDefault="0033092D">
      <w:pPr>
        <w:rPr>
          <w:rFonts w:ascii="Geologica" w:hAnsi="Geologica"/>
        </w:rPr>
      </w:pPr>
      <w:r>
        <w:rPr>
          <w:rFonts w:ascii="Geologica" w:hAnsi="Geologica"/>
        </w:rPr>
        <w:br w:type="page"/>
      </w:r>
    </w:p>
    <w:p w14:paraId="79DC955C" w14:textId="77777777" w:rsidR="0033092D" w:rsidRPr="0033092D" w:rsidRDefault="0033092D">
      <w:pPr>
        <w:rPr>
          <w:rFonts w:ascii="Geologica" w:hAnsi="Geologica"/>
        </w:rPr>
      </w:pPr>
    </w:p>
    <w:p w14:paraId="6F66382D" w14:textId="77777777" w:rsidR="00190248" w:rsidRPr="0033092D" w:rsidRDefault="00000000">
      <w:pPr>
        <w:pStyle w:val="2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Пример на игра</w:t>
      </w:r>
    </w:p>
    <w:p w14:paraId="3F8603E5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Играч:</w:t>
      </w:r>
      <w:r w:rsidRPr="0033092D">
        <w:rPr>
          <w:rFonts w:ascii="Geologica" w:hAnsi="Geologica"/>
        </w:rPr>
        <w:br/>
        <w:t xml:space="preserve">   Enter your guess (number between 1 and 100): 50</w:t>
      </w:r>
      <w:r w:rsidRPr="0033092D">
        <w:rPr>
          <w:rFonts w:ascii="Geologica" w:hAnsi="Geologica"/>
        </w:rPr>
        <w:br/>
      </w:r>
      <w:r w:rsidRPr="0033092D">
        <w:rPr>
          <w:rFonts w:ascii="Geologica" w:hAnsi="Geologica"/>
        </w:rPr>
        <w:br/>
        <w:t>Сървър:</w:t>
      </w:r>
      <w:r w:rsidRPr="0033092D">
        <w:rPr>
          <w:rFonts w:ascii="Geologica" w:hAnsi="Geologica"/>
        </w:rPr>
        <w:br/>
        <w:t xml:space="preserve">   Server: Grater</w:t>
      </w:r>
      <w:r w:rsidRPr="0033092D">
        <w:rPr>
          <w:rFonts w:ascii="Geologica" w:hAnsi="Geologica"/>
        </w:rPr>
        <w:br/>
      </w:r>
      <w:r w:rsidRPr="0033092D">
        <w:rPr>
          <w:rFonts w:ascii="Geologica" w:hAnsi="Geologica"/>
        </w:rPr>
        <w:br/>
        <w:t>Играч:</w:t>
      </w:r>
      <w:r w:rsidRPr="0033092D">
        <w:rPr>
          <w:rFonts w:ascii="Geologica" w:hAnsi="Geologica"/>
        </w:rPr>
        <w:br/>
        <w:t xml:space="preserve">   Enter your guess (number between 1 and 100): 75</w:t>
      </w:r>
      <w:r w:rsidRPr="0033092D">
        <w:rPr>
          <w:rFonts w:ascii="Geologica" w:hAnsi="Geologica"/>
        </w:rPr>
        <w:br/>
      </w:r>
      <w:r w:rsidRPr="0033092D">
        <w:rPr>
          <w:rFonts w:ascii="Geologica" w:hAnsi="Geologica"/>
        </w:rPr>
        <w:br/>
        <w:t>Сървър:</w:t>
      </w:r>
      <w:r w:rsidRPr="0033092D">
        <w:rPr>
          <w:rFonts w:ascii="Geologica" w:hAnsi="Geologica"/>
        </w:rPr>
        <w:br/>
        <w:t xml:space="preserve">   Server: Lower</w:t>
      </w:r>
      <w:r w:rsidRPr="0033092D">
        <w:rPr>
          <w:rFonts w:ascii="Geologica" w:hAnsi="Geologica"/>
        </w:rPr>
        <w:br/>
      </w:r>
      <w:r w:rsidRPr="0033092D">
        <w:rPr>
          <w:rFonts w:ascii="Geologica" w:hAnsi="Geologica"/>
        </w:rPr>
        <w:br/>
        <w:t>Играч:</w:t>
      </w:r>
      <w:r w:rsidRPr="0033092D">
        <w:rPr>
          <w:rFonts w:ascii="Geologica" w:hAnsi="Geologica"/>
        </w:rPr>
        <w:br/>
        <w:t xml:space="preserve">   Enter your guess (number between 1 and 100): 63</w:t>
      </w:r>
      <w:r w:rsidRPr="0033092D">
        <w:rPr>
          <w:rFonts w:ascii="Geologica" w:hAnsi="Geologica"/>
        </w:rPr>
        <w:br/>
      </w:r>
      <w:r w:rsidRPr="0033092D">
        <w:rPr>
          <w:rFonts w:ascii="Geologica" w:hAnsi="Geologica"/>
        </w:rPr>
        <w:br/>
        <w:t>Сървър:</w:t>
      </w:r>
      <w:r w:rsidRPr="0033092D">
        <w:rPr>
          <w:rFonts w:ascii="Geologica" w:hAnsi="Geologica"/>
        </w:rPr>
        <w:br/>
        <w:t xml:space="preserve">   Server: Yes! The number is 63</w:t>
      </w:r>
    </w:p>
    <w:p w14:paraId="13503140" w14:textId="77777777" w:rsidR="00190248" w:rsidRPr="0033092D" w:rsidRDefault="00000000">
      <w:pPr>
        <w:pStyle w:val="21"/>
        <w:rPr>
          <w:rFonts w:ascii="Geologica" w:hAnsi="Geologica"/>
          <w:color w:val="auto"/>
        </w:rPr>
      </w:pPr>
      <w:r w:rsidRPr="0033092D">
        <w:rPr>
          <w:rFonts w:ascii="Geologica" w:hAnsi="Geologica"/>
          <w:color w:val="auto"/>
        </w:rPr>
        <w:t>Бележки</w:t>
      </w:r>
    </w:p>
    <w:p w14:paraId="067E1B8D" w14:textId="77777777" w:rsidR="00190248" w:rsidRPr="0033092D" w:rsidRDefault="00000000">
      <w:pPr>
        <w:rPr>
          <w:rFonts w:ascii="Geologica" w:hAnsi="Geologica"/>
        </w:rPr>
      </w:pPr>
      <w:r w:rsidRPr="0033092D">
        <w:rPr>
          <w:rFonts w:ascii="Geologica" w:hAnsi="Geologica"/>
        </w:rPr>
        <w:t>- Множество клиенти могат да играят едновременно, като всеки играч има индивидуален процес на игра.</w:t>
      </w:r>
      <w:r w:rsidRPr="0033092D">
        <w:rPr>
          <w:rFonts w:ascii="Geologica" w:hAnsi="Geologica"/>
        </w:rPr>
        <w:br/>
        <w:t>- Ако сървърът се прекъсне, всички активни клиенти ще загубят връзката.</w:t>
      </w:r>
      <w:r w:rsidRPr="0033092D">
        <w:rPr>
          <w:rFonts w:ascii="Geologica" w:hAnsi="Geologica"/>
        </w:rPr>
        <w:br/>
        <w:t>- За да рестартирате играта, просто рестартирайте сървъра и клиентите.</w:t>
      </w:r>
    </w:p>
    <w:sectPr w:rsidR="00190248" w:rsidRPr="0033092D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0BA8" w14:textId="77777777" w:rsidR="00CF34AC" w:rsidRDefault="00CF34AC" w:rsidP="0033092D">
      <w:pPr>
        <w:spacing w:after="0" w:line="240" w:lineRule="auto"/>
      </w:pPr>
      <w:r>
        <w:separator/>
      </w:r>
    </w:p>
  </w:endnote>
  <w:endnote w:type="continuationSeparator" w:id="0">
    <w:p w14:paraId="13B21700" w14:textId="77777777" w:rsidR="00CF34AC" w:rsidRDefault="00CF34AC" w:rsidP="0033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logica">
    <w:panose1 w:val="00000000000000000000"/>
    <w:charset w:val="00"/>
    <w:family w:val="auto"/>
    <w:pitch w:val="variable"/>
    <w:sig w:usb0="A00002FF" w:usb1="4000206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234179"/>
      <w:docPartObj>
        <w:docPartGallery w:val="Page Numbers (Bottom of Page)"/>
        <w:docPartUnique/>
      </w:docPartObj>
    </w:sdtPr>
    <w:sdtContent>
      <w:p w14:paraId="46A53FD5" w14:textId="1DE62008" w:rsidR="0033092D" w:rsidRDefault="003309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15D6EF43" w14:textId="77777777" w:rsidR="0033092D" w:rsidRDefault="003309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6CEA" w14:textId="77777777" w:rsidR="00CF34AC" w:rsidRDefault="00CF34AC" w:rsidP="0033092D">
      <w:pPr>
        <w:spacing w:after="0" w:line="240" w:lineRule="auto"/>
      </w:pPr>
      <w:r>
        <w:separator/>
      </w:r>
    </w:p>
  </w:footnote>
  <w:footnote w:type="continuationSeparator" w:id="0">
    <w:p w14:paraId="1FCD29DE" w14:textId="77777777" w:rsidR="00CF34AC" w:rsidRDefault="00CF34AC" w:rsidP="0033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656345">
    <w:abstractNumId w:val="8"/>
  </w:num>
  <w:num w:numId="2" w16cid:durableId="1029064530">
    <w:abstractNumId w:val="6"/>
  </w:num>
  <w:num w:numId="3" w16cid:durableId="228003592">
    <w:abstractNumId w:val="5"/>
  </w:num>
  <w:num w:numId="4" w16cid:durableId="1772121612">
    <w:abstractNumId w:val="4"/>
  </w:num>
  <w:num w:numId="5" w16cid:durableId="912281502">
    <w:abstractNumId w:val="7"/>
  </w:num>
  <w:num w:numId="6" w16cid:durableId="1406222585">
    <w:abstractNumId w:val="3"/>
  </w:num>
  <w:num w:numId="7" w16cid:durableId="1906790889">
    <w:abstractNumId w:val="2"/>
  </w:num>
  <w:num w:numId="8" w16cid:durableId="1964581893">
    <w:abstractNumId w:val="1"/>
  </w:num>
  <w:num w:numId="9" w16cid:durableId="53438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248"/>
    <w:rsid w:val="0029639D"/>
    <w:rsid w:val="00326F90"/>
    <w:rsid w:val="0033092D"/>
    <w:rsid w:val="00AA1D8D"/>
    <w:rsid w:val="00B47730"/>
    <w:rsid w:val="00CB0664"/>
    <w:rsid w:val="00CF3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69856"/>
  <w14:defaultImageDpi w14:val="300"/>
  <w15:docId w15:val="{71EB8CB8-953A-42FA-B186-60C7B07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лавие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лавие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лавие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лав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лавие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ен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ен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на макрос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лавие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лавие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Интензивно цитиране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Богомил Иванов (22372126)</cp:lastModifiedBy>
  <cp:revision>2</cp:revision>
  <dcterms:created xsi:type="dcterms:W3CDTF">2013-12-23T23:15:00Z</dcterms:created>
  <dcterms:modified xsi:type="dcterms:W3CDTF">2024-11-15T14:40:00Z</dcterms:modified>
  <cp:category/>
</cp:coreProperties>
</file>